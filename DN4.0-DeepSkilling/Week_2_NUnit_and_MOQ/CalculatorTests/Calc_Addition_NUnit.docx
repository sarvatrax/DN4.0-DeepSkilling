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4D5EA">
      <w:pPr>
        <w:pStyle w:val="2"/>
        <w:jc w:val="center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Exercise: NUnit Unit Testing - Calculator Addition</w:t>
      </w:r>
    </w:p>
    <w:p w14:paraId="6CE7B5DE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06F8C0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Objective</w:t>
      </w:r>
    </w:p>
    <w:p w14:paraId="012FE20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To implement and validate unit testing for a calculator’s addition method using NUnit framework.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 includes using TestFixture, SetUp, TearDown, Test, and TestCase attributes to ensure correctness and modularity of tests.</w:t>
      </w:r>
    </w:p>
    <w:p w14:paraId="32C6E6A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Unit Testing vs Functional Testing</w:t>
      </w:r>
    </w:p>
    <w:p w14:paraId="274FF32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Unit Testing: Tests individual components (e.g., methods) in isolation.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Functional Testing: Tests the system's functionality end-to-end based on requirements.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Unit tests are faster and easier to debug; functional tests simulate real user scenarios.</w:t>
      </w:r>
    </w:p>
    <w:p w14:paraId="5A00829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Key NUnit Attributes Used</w:t>
      </w:r>
    </w:p>
    <w:p w14:paraId="7F7D2EC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[TestFixture]: Denotes a class that contains NUnit tests.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[SetUp]: Runs before each test method to initialize objects.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[TearDown]: Runs after each test to clean up resources.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[TestCase]: Defines multiple sets of inputs and expected outputs for one method.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Assert.That: Validates that the actual result matches the expected result.</w:t>
      </w:r>
    </w:p>
    <w:p w14:paraId="4474BFA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Benefits of Parameterized Tests</w:t>
      </w:r>
    </w:p>
    <w:p w14:paraId="06B656D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Avoids code duplication by testing multiple input/output combinations in a single method.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Makes tests cleaner and easier to manage.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Ensures wider coverage for edge cases with minimal effort.</w:t>
      </w:r>
    </w:p>
    <w:p w14:paraId="60B67BA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Test Result Screenshot</w:t>
      </w:r>
      <w:bookmarkStart w:id="0" w:name="_GoBack"/>
      <w:bookmarkEnd w:id="0"/>
    </w:p>
    <w:p w14:paraId="11215ED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following screenshot shows successful execution of 3 NUnit test cases for the addition method.</w:t>
      </w:r>
    </w:p>
    <w:p w14:paraId="1B515286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85765" cy="2035810"/>
            <wp:effectExtent l="0" t="0" r="635" b="8890"/>
            <wp:docPr id="1" name="Picture 1" descr="Calculator_Tests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culator_Tests_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047006"/>
    <w:rsid w:val="46D4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SARVATRA AGGARWAL</cp:lastModifiedBy>
  <dcterms:modified xsi:type="dcterms:W3CDTF">2025-06-26T21:09:31Z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B54A7D8C1CE24BA7ABF33479EAD55C3B_12</vt:lpwstr>
  </property>
</Properties>
</file>